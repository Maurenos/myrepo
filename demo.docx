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right"/>
      </w:pPr>
      <w:r>
        <w:t xml:space="preserve">Name Surname </w:t>
      </w:r>
    </w:p>
    <w:p>
      <w:pPr>
        <w:jc w:val="right"/>
      </w:pPr>
      <w:r>
        <w:t xml:space="preserve">Street Address </w:t>
      </w:r>
    </w:p>
    <w:p>
      <w:pPr>
        <w:jc w:val="right"/>
      </w:pPr>
      <w:r>
        <w:t xml:space="preserve">ZIP code and City </w:t>
      </w:r>
    </w:p>
    <w:p>
      <w:r>
        <w:rPr>
          <w:b/>
        </w:rPr>
      </w:r>
    </w:p>
    <w:p>
      <w:r>
        <w:t xml:space="preserve">The Company to be applied to </w:t>
      </w:r>
    </w:p>
    <w:p>
      <w:r>
        <w:t>1st address line</w:t>
      </w:r>
    </w:p>
    <w:p>
      <w:r>
        <w:t>2nd address line</w:t>
      </w:r>
    </w:p>
    <w:p>
      <w:pPr>
        <w:jc w:val="both"/>
      </w:pPr>
      <w:r>
        <w:t>Your offer attracted my attention due to the following reasons. First, XYZ is a corporation that offers broad development opportunities. Secondly, the company provides many challenges and opportunities for its employees. Thirdly, the company has a wide variety of development programs</w:t>
      </w:r>
    </w:p>
    <w:p>
      <w:pPr>
        <w:jc w:val="both"/>
      </w:pPr>
      <w:r>
        <w:t>Taking into account my previous working experience and career interests, I firmly believe that I would be an asset for your company that would increase your profitability.</w:t>
      </w:r>
    </w:p>
    <w:p>
      <w:pPr>
        <w:jc w:val="both"/>
      </w:pPr>
      <w:r>
        <w:t>If you require additional information, do not hesitate to contact me.</w:t>
      </w:r>
    </w:p>
    <w:p>
      <w:pPr>
        <w:jc w:val="left"/>
      </w:pPr>
      <w:r>
        <w:t>Regards,</w:t>
        <w:br/>
        <w:t>Radoslaw Nitka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